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[Votre prénom et nom]</w:t>
        <w:br/>
        <w:t>[Votre adresse]</w:t>
        <w:br/>
        <w:t>[Ville, province, code postal]</w:t>
        <w:br/>
        <w:t>[Votre numéro de téléphone]</w:t>
        <w:br/>
        <w:t>[Votre adresse email]</w:t>
        <w:br/>
        <w:br/>
        <w:t>Npower Canada</w:t>
        <w:br/>
        <w:t>[Adresse de l'entreprise]</w:t>
        <w:br/>
        <w:t>[Ville, province, code postal]</w:t>
        <w:br/>
        <w:br/>
        <w:t>[Date]</w:t>
        <w:br/>
        <w:br/>
        <w:t>Objet : Candidature au poste de développeur full stack</w:t>
        <w:br/>
        <w:br/>
        <w:t>Madame, Monsieur,</w:t>
        <w:br/>
        <w:br/>
        <w:t xml:space="preserve">Je soumets ma candidature pour le poste de développeur full stack chez Npower Canada, en confiant mon expérience et mes compétences dans le domaine du développement informatique. </w:t>
        <w:br/>
        <w:br/>
        <w:t>Récemment diplômé d’un DEC technique en informatique, je suis spécialisé dans la création de solutions technologiques innovantes, en équilibrant performance et adaptabilité.</w:t>
        <w:br/>
        <w:br/>
        <w:t>Mes compétences incluent une maîtrise approfondie des langages et frameworks essentiels au développement full stack : Python et JavaScript pour le développement de fonctionnalités backend et frontend robustes; .NET et C# pour créer des applications d’entreprise performantes et évolutives; Java pour développer des applications multiplateformes répondant aux besoins des utilisateurs.</w:t>
        <w:br/>
        <w:br/>
        <w:t>En plus de mes compétences techniques, je possède une expérience professionnelle dans la gestion et la réalisation de projets complets, depuis la collecte des besoins jusqu'à la mise en production. Je suis également passionné par l’apprentissage continu, ce qui me permet de maîtriser des outils et frameworks modernes tels que React, Node.js et MongoDB.</w:t>
        <w:br/>
        <w:br/>
        <w:t>Travailler chez Npower Canada représente une opportunité exceptionnelle de contribuer à des projets ayant un impact positif tout en évoluant dans un environnement dynamique et innovant. Mon esprit analytique, ma rigueur et mes capacités en résolution de problèmes s'alignent avec les objectifs de votre organisation.</w:t>
        <w:br/>
        <w:br/>
        <w:t>Je serais ravi de discuter davantage de mes qualifications et de la manière dont je pourrais contribuer à vos projets. Je me tiens à votre disposition pour un entretien à votre convenance.</w:t>
        <w:br/>
        <w:br/>
        <w:t>[N'hésitez pas à contacter mon numéro de téléphone ou mon adresse email pour plus d'informations]</w:t>
        <w:br/>
        <w:br/>
        <w:t>N'hésitez pas à contacter [Votre prénom et nom]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